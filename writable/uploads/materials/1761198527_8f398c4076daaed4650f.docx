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786F3A" w14:textId="77777777" w:rsidR="0049073A" w:rsidRPr="006F3668" w:rsidRDefault="006F3668">
      <w:pPr>
        <w:jc w:val="center"/>
        <w:rPr>
          <w:rFonts w:cs="Arial"/>
        </w:rPr>
      </w:pPr>
      <w:r w:rsidRPr="006F3668">
        <w:rPr>
          <w:rFonts w:cs="Arial"/>
          <w:b/>
          <w:sz w:val="40"/>
        </w:rPr>
        <w:t>CAPSTONE PROJECT</w:t>
      </w:r>
    </w:p>
    <w:p w14:paraId="634FEF4A" w14:textId="77777777" w:rsidR="0049073A" w:rsidRPr="006F3668" w:rsidRDefault="0049073A">
      <w:pPr>
        <w:rPr>
          <w:rFonts w:cs="Arial"/>
        </w:rPr>
      </w:pPr>
    </w:p>
    <w:p w14:paraId="0C9BE764" w14:textId="77777777" w:rsidR="0049073A" w:rsidRPr="006F3668" w:rsidRDefault="006F3668">
      <w:pPr>
        <w:jc w:val="center"/>
        <w:rPr>
          <w:rFonts w:cs="Arial"/>
        </w:rPr>
      </w:pPr>
      <w:r w:rsidRPr="006F3668">
        <w:rPr>
          <w:rFonts w:cs="Arial"/>
          <w:b/>
          <w:sz w:val="32"/>
        </w:rPr>
        <w:t>[Project Title Here]</w:t>
      </w:r>
    </w:p>
    <w:p w14:paraId="5408A452" w14:textId="77777777" w:rsidR="0049073A" w:rsidRPr="006F3668" w:rsidRDefault="0049073A">
      <w:pPr>
        <w:rPr>
          <w:rFonts w:cs="Arial"/>
        </w:rPr>
      </w:pPr>
    </w:p>
    <w:p w14:paraId="6A94B215" w14:textId="231F1E4C" w:rsidR="0049073A" w:rsidRPr="006F3668" w:rsidRDefault="006F3668">
      <w:pPr>
        <w:jc w:val="center"/>
        <w:rPr>
          <w:rFonts w:cs="Arial"/>
        </w:rPr>
      </w:pPr>
      <w:r w:rsidRPr="006F3668">
        <w:rPr>
          <w:rFonts w:cs="Arial"/>
          <w:b/>
        </w:rPr>
        <w:t>Course: Systems Integration and Architecture</w:t>
      </w:r>
      <w:r>
        <w:rPr>
          <w:rFonts w:cs="Arial"/>
          <w:b/>
        </w:rPr>
        <w:t xml:space="preserve"> I</w:t>
      </w:r>
      <w:r w:rsidRPr="006F3668">
        <w:rPr>
          <w:rFonts w:cs="Arial"/>
          <w:b/>
        </w:rPr>
        <w:br/>
      </w:r>
      <w:r w:rsidRPr="006F3668">
        <w:rPr>
          <w:rFonts w:cs="Arial"/>
        </w:rPr>
        <w:t>Group Members: [Name (Role), ...]</w:t>
      </w:r>
      <w:r w:rsidRPr="006F3668">
        <w:rPr>
          <w:rFonts w:cs="Arial"/>
        </w:rPr>
        <w:br/>
        <w:t>Adviser: [Adviser Name]</w:t>
      </w:r>
      <w:r w:rsidRPr="006F3668">
        <w:rPr>
          <w:rFonts w:cs="Arial"/>
        </w:rPr>
        <w:br/>
        <w:t>Date of Submission: [YYYY-MM-DD]</w:t>
      </w:r>
      <w:r w:rsidRPr="006F3668">
        <w:rPr>
          <w:rFonts w:cs="Arial"/>
        </w:rPr>
        <w:br/>
        <w:t>Institution: [School/University Name]</w:t>
      </w:r>
    </w:p>
    <w:p w14:paraId="15EEFB61" w14:textId="71ABA2B0" w:rsidR="0049073A" w:rsidRPr="006F3668" w:rsidRDefault="006F3668" w:rsidP="006F3668">
      <w:pPr>
        <w:rPr>
          <w:rFonts w:cs="Arial"/>
          <w:b/>
          <w:bCs/>
          <w:sz w:val="28"/>
          <w:szCs w:val="24"/>
        </w:rPr>
      </w:pPr>
      <w:r w:rsidRPr="006F3668">
        <w:rPr>
          <w:rFonts w:cs="Arial"/>
        </w:rPr>
        <w:br w:type="page"/>
      </w:r>
      <w:r w:rsidRPr="006F3668">
        <w:rPr>
          <w:rFonts w:cs="Arial"/>
          <w:b/>
          <w:bCs/>
          <w:sz w:val="28"/>
          <w:szCs w:val="24"/>
        </w:rPr>
        <w:lastRenderedPageBreak/>
        <w:t>Approval Sheet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6F3668" w:rsidRPr="006F3668" w14:paraId="08313B8B" w14:textId="77777777">
        <w:tc>
          <w:tcPr>
            <w:tcW w:w="2880" w:type="dxa"/>
          </w:tcPr>
          <w:p w14:paraId="0C2E6ABE" w14:textId="77777777" w:rsidR="0049073A" w:rsidRPr="006F3668" w:rsidRDefault="006F3668">
            <w:pPr>
              <w:rPr>
                <w:rFonts w:cs="Arial"/>
              </w:rPr>
            </w:pPr>
            <w:r w:rsidRPr="006F3668">
              <w:rPr>
                <w:rFonts w:cs="Arial"/>
              </w:rPr>
              <w:t>Role</w:t>
            </w:r>
          </w:p>
        </w:tc>
        <w:tc>
          <w:tcPr>
            <w:tcW w:w="2880" w:type="dxa"/>
          </w:tcPr>
          <w:p w14:paraId="6BC1BED5" w14:textId="77777777" w:rsidR="0049073A" w:rsidRPr="006F3668" w:rsidRDefault="006F3668">
            <w:pPr>
              <w:rPr>
                <w:rFonts w:cs="Arial"/>
              </w:rPr>
            </w:pPr>
            <w:r w:rsidRPr="006F3668">
              <w:rPr>
                <w:rFonts w:cs="Arial"/>
              </w:rPr>
              <w:t>Name</w:t>
            </w:r>
          </w:p>
        </w:tc>
        <w:tc>
          <w:tcPr>
            <w:tcW w:w="2880" w:type="dxa"/>
          </w:tcPr>
          <w:p w14:paraId="02C2D9FC" w14:textId="77777777" w:rsidR="0049073A" w:rsidRPr="006F3668" w:rsidRDefault="006F3668">
            <w:pPr>
              <w:rPr>
                <w:rFonts w:cs="Arial"/>
              </w:rPr>
            </w:pPr>
            <w:r w:rsidRPr="006F3668">
              <w:rPr>
                <w:rFonts w:cs="Arial"/>
              </w:rPr>
              <w:t>Signature / Date</w:t>
            </w:r>
          </w:p>
        </w:tc>
      </w:tr>
      <w:tr w:rsidR="006F3668" w:rsidRPr="006F3668" w14:paraId="3857CFAA" w14:textId="77777777">
        <w:tc>
          <w:tcPr>
            <w:tcW w:w="2880" w:type="dxa"/>
          </w:tcPr>
          <w:p w14:paraId="63C5F04E" w14:textId="77777777" w:rsidR="0049073A" w:rsidRPr="006F3668" w:rsidRDefault="006F3668">
            <w:pPr>
              <w:rPr>
                <w:rFonts w:cs="Arial"/>
              </w:rPr>
            </w:pPr>
            <w:r w:rsidRPr="006F3668">
              <w:rPr>
                <w:rFonts w:cs="Arial"/>
              </w:rPr>
              <w:t>Adviser</w:t>
            </w:r>
          </w:p>
        </w:tc>
        <w:tc>
          <w:tcPr>
            <w:tcW w:w="2880" w:type="dxa"/>
          </w:tcPr>
          <w:p w14:paraId="3BA0C2A2" w14:textId="77777777" w:rsidR="0049073A" w:rsidRPr="006F3668" w:rsidRDefault="006F3668">
            <w:pPr>
              <w:rPr>
                <w:rFonts w:cs="Arial"/>
              </w:rPr>
            </w:pPr>
            <w:r w:rsidRPr="006F3668">
              <w:rPr>
                <w:rFonts w:cs="Arial"/>
              </w:rPr>
              <w:t>[Adviser Name]</w:t>
            </w:r>
          </w:p>
        </w:tc>
        <w:tc>
          <w:tcPr>
            <w:tcW w:w="2880" w:type="dxa"/>
          </w:tcPr>
          <w:p w14:paraId="21579765" w14:textId="77777777" w:rsidR="0049073A" w:rsidRPr="006F3668" w:rsidRDefault="0049073A">
            <w:pPr>
              <w:rPr>
                <w:rFonts w:cs="Arial"/>
              </w:rPr>
            </w:pPr>
          </w:p>
        </w:tc>
      </w:tr>
      <w:tr w:rsidR="006F3668" w:rsidRPr="006F3668" w14:paraId="34CAA6FC" w14:textId="77777777">
        <w:tc>
          <w:tcPr>
            <w:tcW w:w="2880" w:type="dxa"/>
          </w:tcPr>
          <w:p w14:paraId="1BC67BA9" w14:textId="77777777" w:rsidR="0049073A" w:rsidRPr="006F3668" w:rsidRDefault="006F3668">
            <w:pPr>
              <w:rPr>
                <w:rFonts w:cs="Arial"/>
              </w:rPr>
            </w:pPr>
            <w:r w:rsidRPr="006F3668">
              <w:rPr>
                <w:rFonts w:cs="Arial"/>
              </w:rPr>
              <w:t>Panel Member 1</w:t>
            </w:r>
          </w:p>
        </w:tc>
        <w:tc>
          <w:tcPr>
            <w:tcW w:w="2880" w:type="dxa"/>
          </w:tcPr>
          <w:p w14:paraId="2882C023" w14:textId="77777777" w:rsidR="0049073A" w:rsidRPr="006F3668" w:rsidRDefault="006F3668">
            <w:pPr>
              <w:rPr>
                <w:rFonts w:cs="Arial"/>
              </w:rPr>
            </w:pPr>
            <w:r w:rsidRPr="006F3668">
              <w:rPr>
                <w:rFonts w:cs="Arial"/>
              </w:rPr>
              <w:t>[Name]</w:t>
            </w:r>
          </w:p>
        </w:tc>
        <w:tc>
          <w:tcPr>
            <w:tcW w:w="2880" w:type="dxa"/>
          </w:tcPr>
          <w:p w14:paraId="3B11CBF7" w14:textId="77777777" w:rsidR="0049073A" w:rsidRPr="006F3668" w:rsidRDefault="0049073A">
            <w:pPr>
              <w:rPr>
                <w:rFonts w:cs="Arial"/>
              </w:rPr>
            </w:pPr>
          </w:p>
        </w:tc>
      </w:tr>
      <w:tr w:rsidR="006F3668" w:rsidRPr="006F3668" w14:paraId="6351D02F" w14:textId="77777777">
        <w:tc>
          <w:tcPr>
            <w:tcW w:w="2880" w:type="dxa"/>
          </w:tcPr>
          <w:p w14:paraId="5D74ECBC" w14:textId="77777777" w:rsidR="0049073A" w:rsidRPr="006F3668" w:rsidRDefault="006F3668">
            <w:pPr>
              <w:rPr>
                <w:rFonts w:cs="Arial"/>
              </w:rPr>
            </w:pPr>
            <w:r w:rsidRPr="006F3668">
              <w:rPr>
                <w:rFonts w:cs="Arial"/>
              </w:rPr>
              <w:t>Panel Member 2</w:t>
            </w:r>
          </w:p>
        </w:tc>
        <w:tc>
          <w:tcPr>
            <w:tcW w:w="2880" w:type="dxa"/>
          </w:tcPr>
          <w:p w14:paraId="69AAC44E" w14:textId="77777777" w:rsidR="0049073A" w:rsidRPr="006F3668" w:rsidRDefault="006F3668">
            <w:pPr>
              <w:rPr>
                <w:rFonts w:cs="Arial"/>
              </w:rPr>
            </w:pPr>
            <w:r w:rsidRPr="006F3668">
              <w:rPr>
                <w:rFonts w:cs="Arial"/>
              </w:rPr>
              <w:t>[Name]</w:t>
            </w:r>
          </w:p>
        </w:tc>
        <w:tc>
          <w:tcPr>
            <w:tcW w:w="2880" w:type="dxa"/>
          </w:tcPr>
          <w:p w14:paraId="5739E6A3" w14:textId="77777777" w:rsidR="0049073A" w:rsidRPr="006F3668" w:rsidRDefault="0049073A">
            <w:pPr>
              <w:rPr>
                <w:rFonts w:cs="Arial"/>
              </w:rPr>
            </w:pPr>
          </w:p>
        </w:tc>
      </w:tr>
      <w:tr w:rsidR="006F3668" w:rsidRPr="006F3668" w14:paraId="6CC53237" w14:textId="77777777">
        <w:tc>
          <w:tcPr>
            <w:tcW w:w="2880" w:type="dxa"/>
          </w:tcPr>
          <w:p w14:paraId="54AC742A" w14:textId="77777777" w:rsidR="0049073A" w:rsidRPr="006F3668" w:rsidRDefault="006F3668">
            <w:pPr>
              <w:rPr>
                <w:rFonts w:cs="Arial"/>
              </w:rPr>
            </w:pPr>
            <w:r w:rsidRPr="006F3668">
              <w:rPr>
                <w:rFonts w:cs="Arial"/>
              </w:rPr>
              <w:t>Department Head</w:t>
            </w:r>
          </w:p>
        </w:tc>
        <w:tc>
          <w:tcPr>
            <w:tcW w:w="2880" w:type="dxa"/>
          </w:tcPr>
          <w:p w14:paraId="76F147F8" w14:textId="77777777" w:rsidR="0049073A" w:rsidRPr="006F3668" w:rsidRDefault="006F3668">
            <w:pPr>
              <w:rPr>
                <w:rFonts w:cs="Arial"/>
              </w:rPr>
            </w:pPr>
            <w:r w:rsidRPr="006F3668">
              <w:rPr>
                <w:rFonts w:cs="Arial"/>
              </w:rPr>
              <w:t>[Name]</w:t>
            </w:r>
          </w:p>
        </w:tc>
        <w:tc>
          <w:tcPr>
            <w:tcW w:w="2880" w:type="dxa"/>
          </w:tcPr>
          <w:p w14:paraId="2162F7B2" w14:textId="77777777" w:rsidR="0049073A" w:rsidRPr="006F3668" w:rsidRDefault="0049073A">
            <w:pPr>
              <w:rPr>
                <w:rFonts w:cs="Arial"/>
              </w:rPr>
            </w:pPr>
          </w:p>
        </w:tc>
      </w:tr>
    </w:tbl>
    <w:p w14:paraId="6233D69D" w14:textId="5A9DC56C" w:rsidR="0049073A" w:rsidRPr="006F3668" w:rsidRDefault="006F3668" w:rsidP="006F3668">
      <w:pPr>
        <w:rPr>
          <w:rFonts w:cs="Arial"/>
          <w:b/>
          <w:bCs/>
          <w:sz w:val="28"/>
          <w:szCs w:val="24"/>
        </w:rPr>
      </w:pPr>
      <w:r w:rsidRPr="006F3668">
        <w:rPr>
          <w:rFonts w:cs="Arial"/>
        </w:rPr>
        <w:br w:type="page"/>
      </w:r>
      <w:r w:rsidRPr="006F3668">
        <w:rPr>
          <w:rFonts w:cs="Arial"/>
          <w:b/>
          <w:bCs/>
          <w:sz w:val="28"/>
          <w:szCs w:val="24"/>
        </w:rPr>
        <w:lastRenderedPageBreak/>
        <w:t>Acknowledgment</w:t>
      </w:r>
    </w:p>
    <w:p w14:paraId="79BD217E" w14:textId="77777777" w:rsidR="0049073A" w:rsidRPr="006F3668" w:rsidRDefault="006F3668">
      <w:pPr>
        <w:rPr>
          <w:rFonts w:cs="Arial"/>
        </w:rPr>
      </w:pPr>
      <w:r w:rsidRPr="006F3668">
        <w:rPr>
          <w:rFonts w:cs="Arial"/>
        </w:rPr>
        <w:t>[Write a short acknowledgment thanking those who assisted in the project.]</w:t>
      </w:r>
    </w:p>
    <w:p w14:paraId="07DDA500" w14:textId="12B8E7B5" w:rsidR="0049073A" w:rsidRPr="006F3668" w:rsidRDefault="006F3668" w:rsidP="006F3668">
      <w:pPr>
        <w:rPr>
          <w:rFonts w:cs="Arial"/>
          <w:b/>
          <w:bCs/>
          <w:sz w:val="28"/>
          <w:szCs w:val="24"/>
        </w:rPr>
      </w:pPr>
      <w:r w:rsidRPr="006F3668">
        <w:rPr>
          <w:rFonts w:cs="Arial"/>
        </w:rPr>
        <w:br w:type="page"/>
      </w:r>
      <w:r w:rsidRPr="006F3668">
        <w:rPr>
          <w:rFonts w:cs="Arial"/>
          <w:b/>
          <w:bCs/>
          <w:sz w:val="28"/>
          <w:szCs w:val="24"/>
        </w:rPr>
        <w:lastRenderedPageBreak/>
        <w:t>Abstract / Executive Summary</w:t>
      </w:r>
    </w:p>
    <w:p w14:paraId="5D0FACF1" w14:textId="77777777" w:rsidR="0049073A" w:rsidRPr="006F3668" w:rsidRDefault="006F3668">
      <w:pPr>
        <w:rPr>
          <w:rFonts w:cs="Arial"/>
        </w:rPr>
      </w:pPr>
      <w:r w:rsidRPr="006F3668">
        <w:rPr>
          <w:rFonts w:cs="Arial"/>
        </w:rPr>
        <w:t xml:space="preserve">[200-300 </w:t>
      </w:r>
      <w:r w:rsidRPr="006F3668">
        <w:rPr>
          <w:rFonts w:cs="Arial"/>
        </w:rPr>
        <w:t>words summarizing the project purpose, methodology, technologies used, and key results or expected outcomes.]</w:t>
      </w:r>
    </w:p>
    <w:p w14:paraId="3D6A7F61" w14:textId="77777777" w:rsidR="0049073A" w:rsidRPr="006F3668" w:rsidRDefault="006F3668">
      <w:pPr>
        <w:rPr>
          <w:rFonts w:cs="Arial"/>
        </w:rPr>
      </w:pPr>
      <w:r w:rsidRPr="006F3668">
        <w:rPr>
          <w:rFonts w:cs="Arial"/>
        </w:rPr>
        <w:br w:type="page"/>
      </w:r>
    </w:p>
    <w:p w14:paraId="39A5804F" w14:textId="77777777" w:rsidR="0049073A" w:rsidRPr="006F3668" w:rsidRDefault="006F3668">
      <w:pPr>
        <w:pStyle w:val="Heading1"/>
        <w:rPr>
          <w:rFonts w:ascii="Arial" w:hAnsi="Arial" w:cs="Arial"/>
          <w:color w:val="auto"/>
        </w:rPr>
      </w:pPr>
      <w:r w:rsidRPr="006F3668">
        <w:rPr>
          <w:rFonts w:ascii="Arial" w:hAnsi="Arial" w:cs="Arial"/>
          <w:color w:val="auto"/>
        </w:rPr>
        <w:lastRenderedPageBreak/>
        <w:t>Table of Contents</w:t>
      </w:r>
    </w:p>
    <w:p w14:paraId="1D3828E6" w14:textId="77777777" w:rsidR="0049073A" w:rsidRPr="006F3668" w:rsidRDefault="006F3668">
      <w:pPr>
        <w:rPr>
          <w:rFonts w:cs="Arial"/>
        </w:rPr>
      </w:pPr>
      <w:r w:rsidRPr="006F3668">
        <w:rPr>
          <w:rFonts w:cs="Arial"/>
        </w:rPr>
        <w:t>[Auto-generate in Word: Insert -&gt; Table of Contents or manually fill headings and page numbers after finalizing document.]</w:t>
      </w:r>
    </w:p>
    <w:p w14:paraId="3BB05A61" w14:textId="19161175" w:rsidR="0049073A" w:rsidRPr="006F3668" w:rsidRDefault="006F3668" w:rsidP="006F3668">
      <w:pPr>
        <w:rPr>
          <w:rFonts w:cs="Arial"/>
          <w:b/>
          <w:bCs/>
          <w:sz w:val="28"/>
          <w:szCs w:val="24"/>
        </w:rPr>
      </w:pPr>
      <w:r w:rsidRPr="006F3668">
        <w:rPr>
          <w:rFonts w:cs="Arial"/>
        </w:rPr>
        <w:br w:type="page"/>
      </w:r>
      <w:r w:rsidRPr="006F3668">
        <w:rPr>
          <w:rFonts w:cs="Arial"/>
          <w:b/>
          <w:bCs/>
          <w:sz w:val="28"/>
          <w:szCs w:val="24"/>
        </w:rPr>
        <w:lastRenderedPageBreak/>
        <w:t>L</w:t>
      </w:r>
      <w:r w:rsidRPr="006F3668">
        <w:rPr>
          <w:rFonts w:cs="Arial"/>
          <w:b/>
          <w:bCs/>
          <w:sz w:val="28"/>
          <w:szCs w:val="24"/>
        </w:rPr>
        <w:t>ist of Figures</w:t>
      </w:r>
    </w:p>
    <w:p w14:paraId="2A6333FC" w14:textId="77777777" w:rsidR="006F3668" w:rsidRDefault="006F3668" w:rsidP="006F3668">
      <w:pPr>
        <w:rPr>
          <w:rFonts w:cs="Arial"/>
        </w:rPr>
      </w:pPr>
      <w:r w:rsidRPr="006F3668">
        <w:rPr>
          <w:rFonts w:cs="Arial"/>
        </w:rPr>
        <w:t>[Figure 1: ...]</w:t>
      </w:r>
    </w:p>
    <w:p w14:paraId="0E73FCE0" w14:textId="77777777" w:rsidR="006F3668" w:rsidRDefault="006F3668" w:rsidP="006F3668">
      <w:pPr>
        <w:rPr>
          <w:rFonts w:cs="Arial"/>
        </w:rPr>
      </w:pPr>
    </w:p>
    <w:p w14:paraId="38E5A5BA" w14:textId="3ACE1121" w:rsidR="0049073A" w:rsidRPr="006F3668" w:rsidRDefault="006F3668" w:rsidP="006F3668">
      <w:pPr>
        <w:rPr>
          <w:rFonts w:cs="Arial"/>
        </w:rPr>
      </w:pPr>
      <w:r w:rsidRPr="006F3668">
        <w:rPr>
          <w:rFonts w:cs="Arial"/>
        </w:rPr>
        <w:t>List of Tables</w:t>
      </w:r>
    </w:p>
    <w:p w14:paraId="5D139461" w14:textId="77777777" w:rsidR="0049073A" w:rsidRPr="006F3668" w:rsidRDefault="006F3668">
      <w:pPr>
        <w:rPr>
          <w:rFonts w:cs="Arial"/>
        </w:rPr>
      </w:pPr>
      <w:r w:rsidRPr="006F3668">
        <w:rPr>
          <w:rFonts w:cs="Arial"/>
        </w:rPr>
        <w:t>[Table 1: ...]</w:t>
      </w:r>
    </w:p>
    <w:p w14:paraId="02690E21" w14:textId="77777777" w:rsidR="006F3668" w:rsidRPr="006F3668" w:rsidRDefault="006F3668" w:rsidP="006F3668">
      <w:pPr>
        <w:rPr>
          <w:rFonts w:cs="Arial"/>
          <w:b/>
          <w:bCs/>
          <w:sz w:val="28"/>
          <w:szCs w:val="24"/>
        </w:rPr>
      </w:pPr>
      <w:r w:rsidRPr="006F3668">
        <w:rPr>
          <w:rFonts w:cs="Arial"/>
          <w:sz w:val="28"/>
          <w:szCs w:val="24"/>
        </w:rPr>
        <w:br w:type="page"/>
      </w:r>
      <w:r w:rsidRPr="006F3668">
        <w:rPr>
          <w:rFonts w:cs="Arial"/>
          <w:b/>
          <w:bCs/>
          <w:sz w:val="28"/>
          <w:szCs w:val="24"/>
        </w:rPr>
        <w:lastRenderedPageBreak/>
        <w:t>1. Introduction</w:t>
      </w:r>
    </w:p>
    <w:p w14:paraId="1B987C0A" w14:textId="3CF0F162" w:rsidR="0049073A" w:rsidRPr="006F3668" w:rsidRDefault="006F3668" w:rsidP="006F3668">
      <w:pPr>
        <w:rPr>
          <w:rFonts w:cs="Arial"/>
          <w:b/>
          <w:bCs/>
          <w:sz w:val="28"/>
          <w:szCs w:val="24"/>
        </w:rPr>
      </w:pPr>
      <w:r w:rsidRPr="006F3668">
        <w:rPr>
          <w:rFonts w:cs="Arial"/>
        </w:rPr>
        <w:t>1.1 Background of the Study</w:t>
      </w:r>
    </w:p>
    <w:p w14:paraId="58CF444D" w14:textId="77777777" w:rsidR="006F3668" w:rsidRPr="006F3668" w:rsidRDefault="006F3668" w:rsidP="006F3668">
      <w:pPr>
        <w:rPr>
          <w:rFonts w:cs="Arial"/>
        </w:rPr>
      </w:pPr>
      <w:r w:rsidRPr="006F3668">
        <w:rPr>
          <w:rFonts w:cs="Arial"/>
        </w:rPr>
        <w:t>[Provide context and background information about the problem domain.]</w:t>
      </w:r>
    </w:p>
    <w:p w14:paraId="27D5F667" w14:textId="77777777" w:rsidR="006F3668" w:rsidRPr="006F3668" w:rsidRDefault="006F3668" w:rsidP="006F3668">
      <w:pPr>
        <w:rPr>
          <w:rFonts w:cs="Arial"/>
        </w:rPr>
      </w:pPr>
    </w:p>
    <w:p w14:paraId="50A8BD75" w14:textId="38AB89E5" w:rsidR="0049073A" w:rsidRPr="006F3668" w:rsidRDefault="006F3668" w:rsidP="006F3668">
      <w:pPr>
        <w:rPr>
          <w:rFonts w:cs="Arial"/>
        </w:rPr>
      </w:pPr>
      <w:r w:rsidRPr="006F3668">
        <w:rPr>
          <w:rFonts w:cs="Arial"/>
        </w:rPr>
        <w:t>1.2 Problem Statement</w:t>
      </w:r>
    </w:p>
    <w:p w14:paraId="158BE663" w14:textId="77777777" w:rsidR="006F3668" w:rsidRPr="006F3668" w:rsidRDefault="006F3668" w:rsidP="006F3668">
      <w:pPr>
        <w:rPr>
          <w:rFonts w:cs="Arial"/>
        </w:rPr>
      </w:pPr>
      <w:r w:rsidRPr="006F3668">
        <w:rPr>
          <w:rFonts w:cs="Arial"/>
        </w:rPr>
        <w:t>[Clearly define the problem you aim to solve.]</w:t>
      </w:r>
    </w:p>
    <w:p w14:paraId="6A5D13DC" w14:textId="77777777" w:rsidR="006F3668" w:rsidRPr="006F3668" w:rsidRDefault="006F3668" w:rsidP="006F3668">
      <w:pPr>
        <w:rPr>
          <w:rFonts w:cs="Arial"/>
        </w:rPr>
      </w:pPr>
    </w:p>
    <w:p w14:paraId="663B9808" w14:textId="565A8996" w:rsidR="0049073A" w:rsidRPr="006F3668" w:rsidRDefault="006F3668" w:rsidP="006F3668">
      <w:pPr>
        <w:rPr>
          <w:rFonts w:cs="Arial"/>
        </w:rPr>
      </w:pPr>
      <w:r w:rsidRPr="006F3668">
        <w:rPr>
          <w:rFonts w:cs="Arial"/>
        </w:rPr>
        <w:t xml:space="preserve">1.3 </w:t>
      </w:r>
      <w:r w:rsidRPr="006F3668">
        <w:rPr>
          <w:rFonts w:cs="Arial"/>
        </w:rPr>
        <w:t>Objectives</w:t>
      </w:r>
    </w:p>
    <w:p w14:paraId="17444EA3" w14:textId="77777777" w:rsidR="0049073A" w:rsidRPr="006F3668" w:rsidRDefault="006F3668">
      <w:pPr>
        <w:rPr>
          <w:rFonts w:cs="Arial"/>
        </w:rPr>
      </w:pPr>
      <w:r w:rsidRPr="006F3668">
        <w:rPr>
          <w:rFonts w:cs="Arial"/>
        </w:rPr>
        <w:t>General Objective: [State the overarching objective.]</w:t>
      </w:r>
    </w:p>
    <w:p w14:paraId="328993FD" w14:textId="77777777" w:rsidR="0049073A" w:rsidRPr="006F3668" w:rsidRDefault="006F3668">
      <w:pPr>
        <w:rPr>
          <w:rFonts w:cs="Arial"/>
        </w:rPr>
      </w:pPr>
      <w:r w:rsidRPr="006F3668">
        <w:rPr>
          <w:rFonts w:cs="Arial"/>
        </w:rPr>
        <w:t>Specific Objectives:</w:t>
      </w:r>
    </w:p>
    <w:p w14:paraId="62FF2368" w14:textId="77777777" w:rsidR="0049073A" w:rsidRPr="006F3668" w:rsidRDefault="006F3668">
      <w:pPr>
        <w:rPr>
          <w:rFonts w:cs="Arial"/>
        </w:rPr>
      </w:pPr>
      <w:r w:rsidRPr="006F3668">
        <w:rPr>
          <w:rFonts w:cs="Arial"/>
        </w:rPr>
        <w:t>- [Specific Objective 1]</w:t>
      </w:r>
    </w:p>
    <w:p w14:paraId="42F12880" w14:textId="77777777" w:rsidR="006F3668" w:rsidRPr="006F3668" w:rsidRDefault="006F3668" w:rsidP="006F3668">
      <w:pPr>
        <w:rPr>
          <w:rFonts w:cs="Arial"/>
        </w:rPr>
      </w:pPr>
      <w:r w:rsidRPr="006F3668">
        <w:rPr>
          <w:rFonts w:cs="Arial"/>
        </w:rPr>
        <w:t>- [Specific Objective 2]</w:t>
      </w:r>
    </w:p>
    <w:p w14:paraId="31F7FF98" w14:textId="77777777" w:rsidR="006F3668" w:rsidRPr="006F3668" w:rsidRDefault="006F3668" w:rsidP="006F3668">
      <w:pPr>
        <w:rPr>
          <w:rFonts w:cs="Arial"/>
        </w:rPr>
      </w:pPr>
    </w:p>
    <w:p w14:paraId="61085456" w14:textId="0FCFCCFF" w:rsidR="0049073A" w:rsidRPr="006F3668" w:rsidRDefault="006F3668" w:rsidP="006F3668">
      <w:pPr>
        <w:rPr>
          <w:rFonts w:cs="Arial"/>
        </w:rPr>
      </w:pPr>
      <w:r w:rsidRPr="006F3668">
        <w:rPr>
          <w:rFonts w:cs="Arial"/>
        </w:rPr>
        <w:t>1.4 Scope and Limitations</w:t>
      </w:r>
    </w:p>
    <w:p w14:paraId="2E6C2CFE" w14:textId="77777777" w:rsidR="006F3668" w:rsidRPr="006F3668" w:rsidRDefault="006F3668" w:rsidP="006F3668">
      <w:pPr>
        <w:rPr>
          <w:rFonts w:cs="Arial"/>
        </w:rPr>
      </w:pPr>
      <w:r w:rsidRPr="006F3668">
        <w:rPr>
          <w:rFonts w:cs="Arial"/>
        </w:rPr>
        <w:t>[Define what is included and excluded in the project.]</w:t>
      </w:r>
    </w:p>
    <w:p w14:paraId="2E5ABC59" w14:textId="77777777" w:rsidR="006F3668" w:rsidRPr="006F3668" w:rsidRDefault="006F3668" w:rsidP="006F3668">
      <w:pPr>
        <w:rPr>
          <w:rFonts w:cs="Arial"/>
        </w:rPr>
      </w:pPr>
    </w:p>
    <w:p w14:paraId="4B49E328" w14:textId="0706E3B8" w:rsidR="0049073A" w:rsidRPr="006F3668" w:rsidRDefault="006F3668" w:rsidP="006F3668">
      <w:pPr>
        <w:rPr>
          <w:rFonts w:cs="Arial"/>
        </w:rPr>
      </w:pPr>
      <w:r w:rsidRPr="006F3668">
        <w:rPr>
          <w:rFonts w:cs="Arial"/>
        </w:rPr>
        <w:t>1.5 Significance of the Study</w:t>
      </w:r>
    </w:p>
    <w:p w14:paraId="6C9C55D0" w14:textId="77777777" w:rsidR="0049073A" w:rsidRPr="006F3668" w:rsidRDefault="006F3668">
      <w:pPr>
        <w:rPr>
          <w:rFonts w:cs="Arial"/>
        </w:rPr>
      </w:pPr>
      <w:r w:rsidRPr="006F3668">
        <w:rPr>
          <w:rFonts w:cs="Arial"/>
        </w:rPr>
        <w:t xml:space="preserve">[Explain </w:t>
      </w:r>
      <w:r w:rsidRPr="006F3668">
        <w:rPr>
          <w:rFonts w:cs="Arial"/>
        </w:rPr>
        <w:t>who benefits and why the project matters.]</w:t>
      </w:r>
    </w:p>
    <w:p w14:paraId="21B09410" w14:textId="69F86624" w:rsidR="0049073A" w:rsidRPr="006F3668" w:rsidRDefault="006F3668" w:rsidP="006F3668">
      <w:pPr>
        <w:rPr>
          <w:rFonts w:cs="Arial"/>
          <w:b/>
          <w:bCs/>
          <w:sz w:val="28"/>
          <w:szCs w:val="24"/>
        </w:rPr>
      </w:pPr>
      <w:r w:rsidRPr="006F3668">
        <w:rPr>
          <w:rFonts w:cs="Arial"/>
        </w:rPr>
        <w:br w:type="page"/>
      </w:r>
      <w:r w:rsidRPr="006F3668">
        <w:rPr>
          <w:rFonts w:cs="Arial"/>
          <w:b/>
          <w:bCs/>
          <w:sz w:val="28"/>
          <w:szCs w:val="24"/>
        </w:rPr>
        <w:lastRenderedPageBreak/>
        <w:t>2. Review of Related Literature and Systems</w:t>
      </w:r>
    </w:p>
    <w:p w14:paraId="0E2CF1E6" w14:textId="77777777" w:rsidR="0049073A" w:rsidRPr="006F3668" w:rsidRDefault="006F3668">
      <w:pPr>
        <w:rPr>
          <w:rFonts w:cs="Arial"/>
        </w:rPr>
      </w:pPr>
      <w:r w:rsidRPr="006F3668">
        <w:rPr>
          <w:rFonts w:cs="Arial"/>
        </w:rPr>
        <w:t>[Summarize related studies, reports, and existing systems. Use citations in APA/IEEE format.]</w:t>
      </w:r>
    </w:p>
    <w:p w14:paraId="1847ADE9" w14:textId="1ECE524C" w:rsidR="0049073A" w:rsidRPr="006F3668" w:rsidRDefault="006F3668" w:rsidP="006F3668">
      <w:pPr>
        <w:rPr>
          <w:rFonts w:cs="Arial"/>
          <w:b/>
          <w:bCs/>
          <w:sz w:val="28"/>
          <w:szCs w:val="24"/>
        </w:rPr>
      </w:pPr>
      <w:r w:rsidRPr="006F3668">
        <w:rPr>
          <w:rFonts w:cs="Arial"/>
        </w:rPr>
        <w:br w:type="page"/>
      </w:r>
      <w:r w:rsidRPr="006F3668">
        <w:rPr>
          <w:rFonts w:cs="Arial"/>
          <w:b/>
          <w:bCs/>
          <w:sz w:val="28"/>
          <w:szCs w:val="24"/>
        </w:rPr>
        <w:lastRenderedPageBreak/>
        <w:t>3. Theoretical and Conceptual Framework</w:t>
      </w:r>
    </w:p>
    <w:p w14:paraId="10E785CF" w14:textId="77777777" w:rsidR="0049073A" w:rsidRPr="006F3668" w:rsidRDefault="006F3668">
      <w:pPr>
        <w:rPr>
          <w:rFonts w:cs="Arial"/>
        </w:rPr>
      </w:pPr>
      <w:r w:rsidRPr="006F3668">
        <w:rPr>
          <w:rFonts w:cs="Arial"/>
        </w:rPr>
        <w:t xml:space="preserve">[Describe theories or </w:t>
      </w:r>
      <w:r w:rsidRPr="006F3668">
        <w:rPr>
          <w:rFonts w:cs="Arial"/>
        </w:rPr>
        <w:t>models guiding the project and include conceptual diagrams where appropriate.]</w:t>
      </w:r>
    </w:p>
    <w:p w14:paraId="5FB0EC91" w14:textId="77777777" w:rsidR="006F3668" w:rsidRPr="006F3668" w:rsidRDefault="006F3668" w:rsidP="006F3668">
      <w:pPr>
        <w:rPr>
          <w:rFonts w:cs="Arial"/>
          <w:b/>
          <w:bCs/>
          <w:sz w:val="28"/>
          <w:szCs w:val="24"/>
        </w:rPr>
      </w:pPr>
      <w:r w:rsidRPr="006F3668">
        <w:rPr>
          <w:rFonts w:cs="Arial"/>
        </w:rPr>
        <w:br w:type="page"/>
      </w:r>
      <w:r w:rsidRPr="006F3668">
        <w:rPr>
          <w:rFonts w:cs="Arial"/>
          <w:b/>
          <w:bCs/>
          <w:sz w:val="28"/>
          <w:szCs w:val="24"/>
        </w:rPr>
        <w:lastRenderedPageBreak/>
        <w:t>4. Methodology</w:t>
      </w:r>
    </w:p>
    <w:p w14:paraId="28BD2EF3" w14:textId="723E6B8D" w:rsidR="0049073A" w:rsidRPr="006F3668" w:rsidRDefault="006F3668" w:rsidP="006F3668">
      <w:pPr>
        <w:rPr>
          <w:rFonts w:cs="Arial"/>
          <w:b/>
          <w:bCs/>
        </w:rPr>
      </w:pPr>
      <w:r w:rsidRPr="006F3668">
        <w:rPr>
          <w:rFonts w:cs="Arial"/>
        </w:rPr>
        <w:t>4.1 Project Development Approach</w:t>
      </w:r>
    </w:p>
    <w:p w14:paraId="655C33C6" w14:textId="77777777" w:rsidR="006F3668" w:rsidRDefault="006F3668" w:rsidP="006F3668">
      <w:pPr>
        <w:rPr>
          <w:rFonts w:cs="Arial"/>
        </w:rPr>
      </w:pPr>
      <w:r w:rsidRPr="006F3668">
        <w:rPr>
          <w:rFonts w:cs="Arial"/>
        </w:rPr>
        <w:t>[Waterfall / Agile / Hybrid — explain why chosen.]</w:t>
      </w:r>
    </w:p>
    <w:p w14:paraId="0308B252" w14:textId="77777777" w:rsidR="006F3668" w:rsidRDefault="006F3668" w:rsidP="006F3668">
      <w:pPr>
        <w:rPr>
          <w:rFonts w:cs="Arial"/>
        </w:rPr>
      </w:pPr>
    </w:p>
    <w:p w14:paraId="437D3A5E" w14:textId="1D3B3263" w:rsidR="0049073A" w:rsidRPr="006F3668" w:rsidRDefault="006F3668" w:rsidP="006F3668">
      <w:pPr>
        <w:rPr>
          <w:rFonts w:cs="Arial"/>
        </w:rPr>
      </w:pPr>
      <w:r w:rsidRPr="006F3668">
        <w:rPr>
          <w:rFonts w:cs="Arial"/>
        </w:rPr>
        <w:t>4.2 System Architecture</w:t>
      </w:r>
    </w:p>
    <w:p w14:paraId="323368D8" w14:textId="77777777" w:rsidR="006F3668" w:rsidRDefault="006F3668" w:rsidP="006F3668">
      <w:pPr>
        <w:rPr>
          <w:rFonts w:cs="Arial"/>
        </w:rPr>
      </w:pPr>
      <w:r w:rsidRPr="006F3668">
        <w:rPr>
          <w:rFonts w:cs="Arial"/>
        </w:rPr>
        <w:t>[Provide architecture diagram and explanation.]</w:t>
      </w:r>
    </w:p>
    <w:p w14:paraId="26B88B59" w14:textId="77777777" w:rsidR="006F3668" w:rsidRDefault="006F3668" w:rsidP="006F3668">
      <w:pPr>
        <w:rPr>
          <w:rFonts w:cs="Arial"/>
        </w:rPr>
      </w:pPr>
    </w:p>
    <w:p w14:paraId="2935A89F" w14:textId="7949FE95" w:rsidR="0049073A" w:rsidRPr="006F3668" w:rsidRDefault="006F3668" w:rsidP="006F3668">
      <w:pPr>
        <w:rPr>
          <w:rFonts w:cs="Arial"/>
        </w:rPr>
      </w:pPr>
      <w:r w:rsidRPr="006F3668">
        <w:rPr>
          <w:rFonts w:cs="Arial"/>
        </w:rPr>
        <w:t xml:space="preserve">4.3 </w:t>
      </w:r>
      <w:r w:rsidRPr="006F3668">
        <w:rPr>
          <w:rFonts w:cs="Arial"/>
        </w:rPr>
        <w:t>Hardware and Software Requirements</w:t>
      </w:r>
    </w:p>
    <w:p w14:paraId="45E68F7F" w14:textId="77777777" w:rsidR="006F3668" w:rsidRDefault="006F3668" w:rsidP="006F3668">
      <w:pPr>
        <w:rPr>
          <w:rFonts w:cs="Arial"/>
        </w:rPr>
      </w:pPr>
      <w:r w:rsidRPr="006F3668">
        <w:rPr>
          <w:rFonts w:cs="Arial"/>
        </w:rPr>
        <w:t>[List required hardware, OS, software, libraries, and versions.</w:t>
      </w:r>
    </w:p>
    <w:p w14:paraId="7B984E8F" w14:textId="77777777" w:rsidR="006F3668" w:rsidRDefault="006F3668" w:rsidP="006F3668">
      <w:pPr>
        <w:rPr>
          <w:rFonts w:cs="Arial"/>
        </w:rPr>
      </w:pPr>
    </w:p>
    <w:p w14:paraId="35541466" w14:textId="391BD3C7" w:rsidR="0049073A" w:rsidRPr="006F3668" w:rsidRDefault="006F3668" w:rsidP="006F3668">
      <w:pPr>
        <w:rPr>
          <w:rFonts w:cs="Arial"/>
        </w:rPr>
      </w:pPr>
      <w:r w:rsidRPr="006F3668">
        <w:rPr>
          <w:rFonts w:cs="Arial"/>
        </w:rPr>
        <w:t>4.4 Modules and Functionalities</w:t>
      </w:r>
    </w:p>
    <w:p w14:paraId="14F32EC5" w14:textId="77777777" w:rsidR="006F3668" w:rsidRDefault="006F3668" w:rsidP="006F3668">
      <w:pPr>
        <w:rPr>
          <w:rFonts w:cs="Arial"/>
        </w:rPr>
      </w:pPr>
      <w:r w:rsidRPr="006F3668">
        <w:rPr>
          <w:rFonts w:cs="Arial"/>
        </w:rPr>
        <w:t>[List and describe system modules and features.]</w:t>
      </w:r>
    </w:p>
    <w:p w14:paraId="0C784265" w14:textId="77777777" w:rsidR="006F3668" w:rsidRDefault="006F3668" w:rsidP="006F3668">
      <w:pPr>
        <w:rPr>
          <w:rFonts w:cs="Arial"/>
        </w:rPr>
      </w:pPr>
    </w:p>
    <w:p w14:paraId="7F522FD3" w14:textId="5055F3D6" w:rsidR="0049073A" w:rsidRPr="006F3668" w:rsidRDefault="006F3668" w:rsidP="006F3668">
      <w:pPr>
        <w:rPr>
          <w:rFonts w:cs="Arial"/>
        </w:rPr>
      </w:pPr>
      <w:r w:rsidRPr="006F3668">
        <w:rPr>
          <w:rFonts w:cs="Arial"/>
        </w:rPr>
        <w:t>4.5 Data Flow and UML Diagrams</w:t>
      </w:r>
    </w:p>
    <w:p w14:paraId="60BFBB4B" w14:textId="77777777" w:rsidR="006F3668" w:rsidRDefault="006F3668" w:rsidP="006F3668">
      <w:pPr>
        <w:rPr>
          <w:rFonts w:cs="Arial"/>
        </w:rPr>
      </w:pPr>
      <w:r w:rsidRPr="006F3668">
        <w:rPr>
          <w:rFonts w:cs="Arial"/>
        </w:rPr>
        <w:t>[Include DFD, Use Case, Sequence Diagrams as</w:t>
      </w:r>
      <w:r w:rsidRPr="006F3668">
        <w:rPr>
          <w:rFonts w:cs="Arial"/>
        </w:rPr>
        <w:t xml:space="preserve"> needed.]</w:t>
      </w:r>
    </w:p>
    <w:p w14:paraId="10575A35" w14:textId="77777777" w:rsidR="006F3668" w:rsidRDefault="006F3668" w:rsidP="006F3668">
      <w:pPr>
        <w:rPr>
          <w:rFonts w:cs="Arial"/>
        </w:rPr>
      </w:pPr>
    </w:p>
    <w:p w14:paraId="4FD46783" w14:textId="36811034" w:rsidR="0049073A" w:rsidRPr="006F3668" w:rsidRDefault="006F3668" w:rsidP="006F3668">
      <w:pPr>
        <w:rPr>
          <w:rFonts w:cs="Arial"/>
        </w:rPr>
      </w:pPr>
      <w:r w:rsidRPr="006F3668">
        <w:rPr>
          <w:rFonts w:cs="Arial"/>
        </w:rPr>
        <w:t>4.6 Project Timeline (Gantt Chart)</w:t>
      </w:r>
    </w:p>
    <w:p w14:paraId="2293E143" w14:textId="77777777" w:rsidR="0049073A" w:rsidRPr="006F3668" w:rsidRDefault="006F3668">
      <w:pPr>
        <w:rPr>
          <w:rFonts w:cs="Arial"/>
        </w:rPr>
      </w:pPr>
      <w:r w:rsidRPr="006F3668">
        <w:rPr>
          <w:rFonts w:cs="Arial"/>
        </w:rPr>
        <w:t>[Insert Gantt chart or timeline table here.]</w:t>
      </w:r>
    </w:p>
    <w:p w14:paraId="7A281ED1" w14:textId="77777777" w:rsidR="006F3668" w:rsidRPr="006F3668" w:rsidRDefault="006F3668" w:rsidP="006F3668">
      <w:pPr>
        <w:rPr>
          <w:rFonts w:cs="Arial"/>
          <w:b/>
          <w:bCs/>
          <w:sz w:val="28"/>
          <w:szCs w:val="24"/>
        </w:rPr>
      </w:pPr>
      <w:r w:rsidRPr="006F3668">
        <w:rPr>
          <w:rFonts w:cs="Arial"/>
        </w:rPr>
        <w:br w:type="page"/>
      </w:r>
      <w:r w:rsidRPr="006F3668">
        <w:rPr>
          <w:rFonts w:cs="Arial"/>
          <w:b/>
          <w:bCs/>
          <w:sz w:val="28"/>
          <w:szCs w:val="24"/>
        </w:rPr>
        <w:lastRenderedPageBreak/>
        <w:t>5. System Design and Implementation</w:t>
      </w:r>
    </w:p>
    <w:p w14:paraId="402F0DC2" w14:textId="65AEB379" w:rsidR="0049073A" w:rsidRPr="006F3668" w:rsidRDefault="006F3668" w:rsidP="006F3668">
      <w:pPr>
        <w:rPr>
          <w:rFonts w:cs="Arial"/>
          <w:b/>
          <w:bCs/>
        </w:rPr>
      </w:pPr>
      <w:r w:rsidRPr="006F3668">
        <w:rPr>
          <w:rFonts w:cs="Arial"/>
        </w:rPr>
        <w:t>5.1 Database Design</w:t>
      </w:r>
    </w:p>
    <w:p w14:paraId="3CCB64A2" w14:textId="77777777" w:rsidR="006F3668" w:rsidRDefault="006F3668" w:rsidP="006F3668">
      <w:pPr>
        <w:rPr>
          <w:rFonts w:cs="Arial"/>
        </w:rPr>
      </w:pPr>
      <w:r w:rsidRPr="006F3668">
        <w:rPr>
          <w:rFonts w:cs="Arial"/>
        </w:rPr>
        <w:t>[ERD and table definitions]</w:t>
      </w:r>
    </w:p>
    <w:p w14:paraId="7CE93BF4" w14:textId="77777777" w:rsidR="006F3668" w:rsidRDefault="006F3668" w:rsidP="006F3668">
      <w:pPr>
        <w:rPr>
          <w:rFonts w:cs="Arial"/>
        </w:rPr>
      </w:pPr>
    </w:p>
    <w:p w14:paraId="06B5084D" w14:textId="61E08207" w:rsidR="0049073A" w:rsidRPr="006F3668" w:rsidRDefault="006F3668" w:rsidP="006F3668">
      <w:pPr>
        <w:rPr>
          <w:rFonts w:cs="Arial"/>
        </w:rPr>
      </w:pPr>
      <w:r w:rsidRPr="006F3668">
        <w:rPr>
          <w:rFonts w:cs="Arial"/>
        </w:rPr>
        <w:t>5.2 User Interface Design</w:t>
      </w:r>
    </w:p>
    <w:p w14:paraId="52A996DA" w14:textId="77777777" w:rsidR="006F3668" w:rsidRDefault="006F3668" w:rsidP="006F3668">
      <w:pPr>
        <w:rPr>
          <w:rFonts w:cs="Arial"/>
        </w:rPr>
      </w:pPr>
      <w:r w:rsidRPr="006F3668">
        <w:rPr>
          <w:rFonts w:cs="Arial"/>
        </w:rPr>
        <w:t>[Wireframes, mockups, screenshots</w:t>
      </w:r>
      <w:r w:rsidRPr="006F3668">
        <w:rPr>
          <w:rFonts w:cs="Arial"/>
        </w:rPr>
        <w:t>]</w:t>
      </w:r>
    </w:p>
    <w:p w14:paraId="3F9974B2" w14:textId="77777777" w:rsidR="006F3668" w:rsidRDefault="006F3668" w:rsidP="006F3668">
      <w:pPr>
        <w:rPr>
          <w:rFonts w:cs="Arial"/>
        </w:rPr>
      </w:pPr>
    </w:p>
    <w:p w14:paraId="6DF46ABC" w14:textId="4F0CF82B" w:rsidR="0049073A" w:rsidRPr="006F3668" w:rsidRDefault="006F3668" w:rsidP="006F3668">
      <w:pPr>
        <w:rPr>
          <w:rFonts w:cs="Arial"/>
        </w:rPr>
      </w:pPr>
      <w:r w:rsidRPr="006F3668">
        <w:rPr>
          <w:rFonts w:cs="Arial"/>
        </w:rPr>
        <w:t xml:space="preserve">5.3 Backend / </w:t>
      </w:r>
      <w:r w:rsidRPr="006F3668">
        <w:rPr>
          <w:rFonts w:cs="Arial"/>
        </w:rPr>
        <w:t>API Design</w:t>
      </w:r>
    </w:p>
    <w:p w14:paraId="62B26B9D" w14:textId="77777777" w:rsidR="006F3668" w:rsidRDefault="006F3668" w:rsidP="006F3668">
      <w:pPr>
        <w:rPr>
          <w:rFonts w:cs="Arial"/>
        </w:rPr>
      </w:pPr>
      <w:r w:rsidRPr="006F3668">
        <w:rPr>
          <w:rFonts w:cs="Arial"/>
        </w:rPr>
        <w:t>[API endpoints, authentication, data models]</w:t>
      </w:r>
    </w:p>
    <w:p w14:paraId="6DC2379E" w14:textId="77777777" w:rsidR="006F3668" w:rsidRDefault="006F3668" w:rsidP="006F3668">
      <w:pPr>
        <w:rPr>
          <w:rFonts w:cs="Arial"/>
        </w:rPr>
      </w:pPr>
    </w:p>
    <w:p w14:paraId="6E230BBB" w14:textId="71D75AC5" w:rsidR="0049073A" w:rsidRPr="006F3668" w:rsidRDefault="006F3668" w:rsidP="006F3668">
      <w:pPr>
        <w:rPr>
          <w:rFonts w:cs="Arial"/>
        </w:rPr>
      </w:pPr>
      <w:r w:rsidRPr="006F3668">
        <w:rPr>
          <w:rFonts w:cs="Arial"/>
        </w:rPr>
        <w:t>5.4 Integration Points and Workflows</w:t>
      </w:r>
    </w:p>
    <w:p w14:paraId="5185FA45" w14:textId="77777777" w:rsidR="0049073A" w:rsidRPr="006F3668" w:rsidRDefault="006F3668">
      <w:pPr>
        <w:rPr>
          <w:rFonts w:cs="Arial"/>
        </w:rPr>
      </w:pPr>
      <w:r w:rsidRPr="006F3668">
        <w:rPr>
          <w:rFonts w:cs="Arial"/>
        </w:rPr>
        <w:t>[Describe how components interface with each other and external services]</w:t>
      </w:r>
    </w:p>
    <w:p w14:paraId="17C524E3" w14:textId="77777777" w:rsidR="006F3668" w:rsidRDefault="006F3668" w:rsidP="006F3668">
      <w:pPr>
        <w:rPr>
          <w:rFonts w:cs="Arial"/>
          <w:b/>
          <w:bCs/>
        </w:rPr>
      </w:pPr>
      <w:r w:rsidRPr="006F3668">
        <w:rPr>
          <w:rFonts w:cs="Arial"/>
        </w:rPr>
        <w:br w:type="page"/>
      </w:r>
      <w:r w:rsidRPr="006F3668">
        <w:rPr>
          <w:rFonts w:cs="Arial"/>
          <w:b/>
          <w:bCs/>
          <w:sz w:val="28"/>
          <w:szCs w:val="24"/>
        </w:rPr>
        <w:lastRenderedPageBreak/>
        <w:t>6. Testing and Evaluation</w:t>
      </w:r>
    </w:p>
    <w:p w14:paraId="7FFB13A9" w14:textId="5199E3CE" w:rsidR="0049073A" w:rsidRPr="006F3668" w:rsidRDefault="006F3668" w:rsidP="006F3668">
      <w:pPr>
        <w:rPr>
          <w:rFonts w:cs="Arial"/>
          <w:b/>
          <w:bCs/>
        </w:rPr>
      </w:pPr>
      <w:r w:rsidRPr="006F3668">
        <w:rPr>
          <w:rFonts w:cs="Arial"/>
        </w:rPr>
        <w:t>6.1 Test Plan</w:t>
      </w:r>
    </w:p>
    <w:p w14:paraId="66F034C8" w14:textId="77777777" w:rsidR="006F3668" w:rsidRDefault="006F3668" w:rsidP="006F3668">
      <w:pPr>
        <w:rPr>
          <w:rFonts w:cs="Arial"/>
        </w:rPr>
      </w:pPr>
      <w:r w:rsidRPr="006F3668">
        <w:rPr>
          <w:rFonts w:cs="Arial"/>
        </w:rPr>
        <w:t>[Define testing strategy and scope]</w:t>
      </w:r>
    </w:p>
    <w:p w14:paraId="4AB72DB9" w14:textId="77777777" w:rsidR="006F3668" w:rsidRDefault="006F3668" w:rsidP="006F3668">
      <w:pPr>
        <w:rPr>
          <w:rFonts w:cs="Arial"/>
        </w:rPr>
      </w:pPr>
    </w:p>
    <w:p w14:paraId="2E5433B6" w14:textId="2825BC57" w:rsidR="0049073A" w:rsidRPr="006F3668" w:rsidRDefault="006F3668" w:rsidP="006F3668">
      <w:pPr>
        <w:rPr>
          <w:rFonts w:cs="Arial"/>
        </w:rPr>
      </w:pPr>
      <w:r w:rsidRPr="006F3668">
        <w:rPr>
          <w:rFonts w:cs="Arial"/>
        </w:rPr>
        <w:t>6.2 Test Ca</w:t>
      </w:r>
      <w:r w:rsidRPr="006F3668">
        <w:rPr>
          <w:rFonts w:cs="Arial"/>
        </w:rPr>
        <w:t>ses and Results</w:t>
      </w:r>
    </w:p>
    <w:p w14:paraId="0FED0451" w14:textId="77777777" w:rsidR="006F3668" w:rsidRDefault="006F3668" w:rsidP="006F3668">
      <w:pPr>
        <w:rPr>
          <w:rFonts w:cs="Arial"/>
        </w:rPr>
      </w:pPr>
      <w:r w:rsidRPr="006F3668">
        <w:rPr>
          <w:rFonts w:cs="Arial"/>
        </w:rPr>
        <w:t>[Provide tables of test cases, expected vs actual results]</w:t>
      </w:r>
    </w:p>
    <w:p w14:paraId="1CA64A5A" w14:textId="77777777" w:rsidR="006F3668" w:rsidRDefault="006F3668" w:rsidP="006F3668">
      <w:pPr>
        <w:rPr>
          <w:rFonts w:cs="Arial"/>
        </w:rPr>
      </w:pPr>
    </w:p>
    <w:p w14:paraId="044CF4BD" w14:textId="12CB4F1A" w:rsidR="0049073A" w:rsidRPr="006F3668" w:rsidRDefault="006F3668" w:rsidP="006F3668">
      <w:pPr>
        <w:rPr>
          <w:rFonts w:cs="Arial"/>
        </w:rPr>
      </w:pPr>
      <w:r w:rsidRPr="006F3668">
        <w:rPr>
          <w:rFonts w:cs="Arial"/>
        </w:rPr>
        <w:t>6.3 User Acceptance Testing (UAT)</w:t>
      </w:r>
    </w:p>
    <w:p w14:paraId="1755B8AD" w14:textId="77777777" w:rsidR="0049073A" w:rsidRPr="006F3668" w:rsidRDefault="006F3668">
      <w:pPr>
        <w:rPr>
          <w:rFonts w:cs="Arial"/>
        </w:rPr>
      </w:pPr>
      <w:r w:rsidRPr="006F3668">
        <w:rPr>
          <w:rFonts w:cs="Arial"/>
        </w:rPr>
        <w:t>[Describe UAT process and results]</w:t>
      </w:r>
    </w:p>
    <w:p w14:paraId="172C3825" w14:textId="327F1120" w:rsidR="0049073A" w:rsidRPr="006F3668" w:rsidRDefault="006F3668" w:rsidP="006F3668">
      <w:pPr>
        <w:rPr>
          <w:rFonts w:cs="Arial"/>
          <w:b/>
          <w:bCs/>
          <w:sz w:val="28"/>
          <w:szCs w:val="24"/>
        </w:rPr>
      </w:pPr>
      <w:r w:rsidRPr="006F3668">
        <w:rPr>
          <w:rFonts w:cs="Arial"/>
        </w:rPr>
        <w:br w:type="page"/>
      </w:r>
      <w:r w:rsidRPr="006F3668">
        <w:rPr>
          <w:rFonts w:cs="Arial"/>
          <w:b/>
          <w:bCs/>
          <w:sz w:val="28"/>
          <w:szCs w:val="24"/>
        </w:rPr>
        <w:lastRenderedPageBreak/>
        <w:t>7. Results and Discussion</w:t>
      </w:r>
    </w:p>
    <w:p w14:paraId="1672ADA0" w14:textId="77777777" w:rsidR="0049073A" w:rsidRPr="006F3668" w:rsidRDefault="006F3668">
      <w:pPr>
        <w:rPr>
          <w:rFonts w:cs="Arial"/>
        </w:rPr>
      </w:pPr>
      <w:r w:rsidRPr="006F3668">
        <w:rPr>
          <w:rFonts w:cs="Arial"/>
        </w:rPr>
        <w:t>[Present outputs, screenshots, performance data, and interpret results in relation t</w:t>
      </w:r>
      <w:r w:rsidRPr="006F3668">
        <w:rPr>
          <w:rFonts w:cs="Arial"/>
        </w:rPr>
        <w:t>o objectives]</w:t>
      </w:r>
    </w:p>
    <w:p w14:paraId="44E4DF42" w14:textId="4FC0B577" w:rsidR="0049073A" w:rsidRPr="006F3668" w:rsidRDefault="006F3668" w:rsidP="006F3668">
      <w:pPr>
        <w:rPr>
          <w:rFonts w:cs="Arial"/>
          <w:b/>
          <w:bCs/>
          <w:sz w:val="28"/>
          <w:szCs w:val="24"/>
        </w:rPr>
      </w:pPr>
      <w:r w:rsidRPr="006F3668">
        <w:rPr>
          <w:rFonts w:cs="Arial"/>
        </w:rPr>
        <w:br w:type="page"/>
      </w:r>
      <w:r w:rsidRPr="006F3668">
        <w:rPr>
          <w:rFonts w:cs="Arial"/>
          <w:b/>
          <w:bCs/>
          <w:sz w:val="28"/>
          <w:szCs w:val="24"/>
        </w:rPr>
        <w:lastRenderedPageBreak/>
        <w:t>8. Summary, Conclusions, and Recommendations</w:t>
      </w:r>
    </w:p>
    <w:p w14:paraId="1B55B3A1" w14:textId="77777777" w:rsidR="0049073A" w:rsidRPr="006F3668" w:rsidRDefault="006F3668">
      <w:pPr>
        <w:rPr>
          <w:rFonts w:cs="Arial"/>
        </w:rPr>
      </w:pPr>
      <w:r w:rsidRPr="006F3668">
        <w:rPr>
          <w:rFonts w:cs="Arial"/>
        </w:rPr>
        <w:t>[Summarize key findings, draw conclusions, and propose recommendations for future work]</w:t>
      </w:r>
    </w:p>
    <w:p w14:paraId="3C097137" w14:textId="2EFE82F4" w:rsidR="0049073A" w:rsidRPr="006F3668" w:rsidRDefault="006F3668" w:rsidP="006F3668">
      <w:pPr>
        <w:rPr>
          <w:rFonts w:cs="Arial"/>
          <w:b/>
          <w:bCs/>
          <w:sz w:val="28"/>
          <w:szCs w:val="24"/>
        </w:rPr>
      </w:pPr>
      <w:r w:rsidRPr="006F3668">
        <w:rPr>
          <w:rFonts w:cs="Arial"/>
        </w:rPr>
        <w:br w:type="page"/>
      </w:r>
      <w:r w:rsidRPr="006F3668">
        <w:rPr>
          <w:rFonts w:cs="Arial"/>
          <w:b/>
          <w:bCs/>
          <w:sz w:val="28"/>
          <w:szCs w:val="24"/>
        </w:rPr>
        <w:lastRenderedPageBreak/>
        <w:t>References</w:t>
      </w:r>
    </w:p>
    <w:p w14:paraId="514923FF" w14:textId="77777777" w:rsidR="0049073A" w:rsidRPr="006F3668" w:rsidRDefault="006F3668">
      <w:pPr>
        <w:rPr>
          <w:rFonts w:cs="Arial"/>
        </w:rPr>
      </w:pPr>
      <w:r w:rsidRPr="006F3668">
        <w:rPr>
          <w:rFonts w:cs="Arial"/>
        </w:rPr>
        <w:t>[List all sources cited in APA or IEEE format]</w:t>
      </w:r>
    </w:p>
    <w:p w14:paraId="7E18F2F5" w14:textId="74F2939E" w:rsidR="0049073A" w:rsidRPr="006F3668" w:rsidRDefault="006F3668" w:rsidP="006F3668">
      <w:pPr>
        <w:rPr>
          <w:rFonts w:cs="Arial"/>
          <w:b/>
          <w:bCs/>
          <w:sz w:val="28"/>
          <w:szCs w:val="24"/>
        </w:rPr>
      </w:pPr>
      <w:r w:rsidRPr="006F3668">
        <w:rPr>
          <w:rFonts w:cs="Arial"/>
        </w:rPr>
        <w:br w:type="page"/>
      </w:r>
      <w:r w:rsidRPr="006F3668">
        <w:rPr>
          <w:rFonts w:cs="Arial"/>
          <w:b/>
          <w:bCs/>
          <w:sz w:val="28"/>
          <w:szCs w:val="24"/>
        </w:rPr>
        <w:lastRenderedPageBreak/>
        <w:t>Appendices</w:t>
      </w:r>
    </w:p>
    <w:p w14:paraId="1E2D91A0" w14:textId="77777777" w:rsidR="0049073A" w:rsidRPr="006F3668" w:rsidRDefault="006F3668">
      <w:pPr>
        <w:rPr>
          <w:rFonts w:cs="Arial"/>
        </w:rPr>
      </w:pPr>
      <w:r w:rsidRPr="006F3668">
        <w:rPr>
          <w:rFonts w:cs="Arial"/>
        </w:rPr>
        <w:t>Appendix A: User Manual</w:t>
      </w:r>
      <w:r w:rsidRPr="006F3668">
        <w:rPr>
          <w:rFonts w:cs="Arial"/>
        </w:rPr>
        <w:br/>
      </w:r>
      <w:r w:rsidRPr="006F3668">
        <w:rPr>
          <w:rFonts w:cs="Arial"/>
        </w:rPr>
        <w:t>[Include step-by-step user instructions]</w:t>
      </w:r>
    </w:p>
    <w:p w14:paraId="55385AE6" w14:textId="77777777" w:rsidR="0049073A" w:rsidRPr="006F3668" w:rsidRDefault="006F3668">
      <w:pPr>
        <w:rPr>
          <w:rFonts w:cs="Arial"/>
        </w:rPr>
      </w:pPr>
      <w:r w:rsidRPr="006F3668">
        <w:rPr>
          <w:rFonts w:cs="Arial"/>
        </w:rPr>
        <w:br/>
        <w:t>Appendix B: Code Snippets</w:t>
      </w:r>
      <w:r w:rsidRPr="006F3668">
        <w:rPr>
          <w:rFonts w:cs="Arial"/>
        </w:rPr>
        <w:br/>
        <w:t>[Optional: include important code or link to repository]</w:t>
      </w:r>
    </w:p>
    <w:p w14:paraId="6E041719" w14:textId="77777777" w:rsidR="0049073A" w:rsidRPr="006F3668" w:rsidRDefault="006F3668">
      <w:pPr>
        <w:rPr>
          <w:rFonts w:cs="Arial"/>
        </w:rPr>
      </w:pPr>
      <w:r w:rsidRPr="006F3668">
        <w:rPr>
          <w:rFonts w:cs="Arial"/>
        </w:rPr>
        <w:br/>
        <w:t>Appendix C: Survey Instruments / Raw Data</w:t>
      </w:r>
      <w:r w:rsidRPr="006F3668">
        <w:rPr>
          <w:rFonts w:cs="Arial"/>
        </w:rPr>
        <w:br/>
        <w:t>[Include consent forms if applicable]</w:t>
      </w:r>
    </w:p>
    <w:sectPr w:rsidR="0049073A" w:rsidRPr="006F366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9073A"/>
    <w:rsid w:val="006F3668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92E917E"/>
  <w14:defaultImageDpi w14:val="300"/>
  <w15:docId w15:val="{74B51774-EFA9-4D64-8D06-C871CB31D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16</Pages>
  <Words>481</Words>
  <Characters>2747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3222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Administrator</cp:lastModifiedBy>
  <cp:revision>2</cp:revision>
  <dcterms:created xsi:type="dcterms:W3CDTF">2013-12-23T23:15:00Z</dcterms:created>
  <dcterms:modified xsi:type="dcterms:W3CDTF">2025-08-11T19:50:00Z</dcterms:modified>
  <cp:category/>
</cp:coreProperties>
</file>